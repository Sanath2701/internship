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Automated DVP Generation using Mistral LLM</w:t>
      </w:r>
    </w:p>
    <w:p>
      <w:pPr>
        <w:pStyle w:val="Heading1"/>
      </w:pPr>
      <w:r>
        <w:t>Automated DVP Generation using Mistral LLM</w:t>
      </w:r>
    </w:p>
    <w:p>
      <w:pPr>
        <w:pStyle w:val="ListBullet"/>
      </w:pPr>
      <w:r>
        <w:t>By: Sanath</w:t>
      </w:r>
    </w:p>
    <w:p>
      <w:pPr>
        <w:pStyle w:val="ListBullet"/>
      </w:pPr>
      <w:r>
        <w:t>Tools: Mistral, Transformers, Python, LLMs</w:t>
      </w:r>
    </w:p>
    <w:p>
      <w:pPr>
        <w:pStyle w:val="Heading1"/>
      </w:pPr>
      <w:r>
        <w:t>Problem Statement</w:t>
      </w:r>
    </w:p>
    <w:p>
      <w:pPr>
        <w:pStyle w:val="ListBullet"/>
      </w:pPr>
      <w:r>
        <w:t>Automotive requirements documents are often unstructured (e.g., Word files).</w:t>
      </w:r>
    </w:p>
    <w:p>
      <w:pPr>
        <w:pStyle w:val="ListBullet"/>
      </w:pPr>
      <w:r>
        <w:t>Manually extracting test cases and BCM output is time-consuming.</w:t>
      </w:r>
    </w:p>
    <w:p>
      <w:pPr>
        <w:pStyle w:val="ListBullet"/>
      </w:pPr>
      <w:r>
        <w:t>Goal: Automate test case generation using an LLM.</w:t>
      </w:r>
    </w:p>
    <w:p>
      <w:pPr>
        <w:pStyle w:val="Heading1"/>
      </w:pPr>
      <w:r>
        <w:t>Objective</w:t>
      </w:r>
    </w:p>
    <w:p>
      <w:pPr>
        <w:pStyle w:val="ListBullet"/>
      </w:pPr>
      <w:r>
        <w:t>Extract requirements from raw Word (.docx) files.</w:t>
      </w:r>
    </w:p>
    <w:p>
      <w:pPr>
        <w:pStyle w:val="ListBullet"/>
      </w:pPr>
      <w:r>
        <w:t>Use LLM (Mistral) to generate BCM Expected Output.</w:t>
      </w:r>
    </w:p>
    <w:p>
      <w:pPr>
        <w:pStyle w:val="ListBullet"/>
      </w:pPr>
      <w:r>
        <w:t>Create structured Excel output for test cases.</w:t>
      </w:r>
    </w:p>
    <w:p>
      <w:pPr>
        <w:pStyle w:val="Heading1"/>
      </w:pPr>
      <w:r>
        <w:t>What is Mistral LLM?</w:t>
      </w:r>
    </w:p>
    <w:p>
      <w:pPr>
        <w:pStyle w:val="ListBullet"/>
      </w:pPr>
      <w:r>
        <w:t>Mistral-7B is an open-source language model by Mistral AI.</w:t>
      </w:r>
    </w:p>
    <w:p>
      <w:pPr>
        <w:pStyle w:val="ListBullet"/>
      </w:pPr>
      <w:r>
        <w:t>Efficient and powerful for custom NLP tasks.</w:t>
      </w:r>
    </w:p>
    <w:p>
      <w:pPr>
        <w:pStyle w:val="ListBullet"/>
      </w:pPr>
      <w:r>
        <w:t>Capable of reasoning and generating structured responses.</w:t>
      </w:r>
    </w:p>
    <w:p>
      <w:pPr>
        <w:pStyle w:val="Heading1"/>
      </w:pPr>
      <w:r>
        <w:t>What are Transformers?</w:t>
      </w:r>
    </w:p>
    <w:p>
      <w:pPr>
        <w:pStyle w:val="ListBullet"/>
      </w:pPr>
      <w:r>
        <w:t>Transformers use self-attention for understanding context.</w:t>
      </w:r>
    </w:p>
    <w:p>
      <w:pPr>
        <w:pStyle w:val="ListBullet"/>
      </w:pPr>
      <w:r>
        <w:t>Used in BERT, GPT, T5, and Mistral.</w:t>
      </w:r>
    </w:p>
    <w:p>
      <w:pPr>
        <w:pStyle w:val="ListBullet"/>
      </w:pPr>
      <w:r>
        <w:t>Powered by HuggingFace Transformers library.</w:t>
      </w:r>
    </w:p>
    <w:p>
      <w:pPr>
        <w:pStyle w:val="Heading1"/>
      </w:pPr>
      <w:r>
        <w:t>Workflow</w:t>
      </w:r>
    </w:p>
    <w:p>
      <w:pPr>
        <w:pStyle w:val="ListBullet"/>
      </w:pPr>
      <w:r>
        <w:t>1. Load .docx file</w:t>
      </w:r>
    </w:p>
    <w:p>
      <w:pPr>
        <w:pStyle w:val="ListBullet"/>
      </w:pPr>
      <w:r>
        <w:t>2. Extract plain text</w:t>
      </w:r>
    </w:p>
    <w:p>
      <w:pPr>
        <w:pStyle w:val="ListBullet"/>
      </w:pPr>
      <w:r>
        <w:t>3. Parse requirement lines</w:t>
      </w:r>
    </w:p>
    <w:p>
      <w:pPr>
        <w:pStyle w:val="ListBullet"/>
      </w:pPr>
      <w:r>
        <w:t>4. Use LLM to generate output</w:t>
      </w:r>
    </w:p>
    <w:p>
      <w:pPr>
        <w:pStyle w:val="ListBullet"/>
      </w:pPr>
      <w:r>
        <w:t>5. Export structured Excel</w:t>
      </w:r>
    </w:p>
    <w:p>
      <w:pPr>
        <w:pStyle w:val="Heading1"/>
      </w:pPr>
      <w:r>
        <w:t>Tech Stack</w:t>
      </w:r>
    </w:p>
    <w:p>
      <w:pPr>
        <w:pStyle w:val="ListBullet"/>
      </w:pPr>
      <w:r>
        <w:t>LLM: Mistral-7B</w:t>
      </w:r>
    </w:p>
    <w:p>
      <w:pPr>
        <w:pStyle w:val="ListBullet"/>
      </w:pPr>
      <w:r>
        <w:t>Framework: HuggingFace Transformers</w:t>
      </w:r>
    </w:p>
    <w:p>
      <w:pPr>
        <w:pStyle w:val="ListBullet"/>
      </w:pPr>
      <w:r>
        <w:t>Text Parsing: python-docx, regex</w:t>
      </w:r>
    </w:p>
    <w:p>
      <w:pPr>
        <w:pStyle w:val="ListBullet"/>
      </w:pPr>
      <w:r>
        <w:t>Tabular Output: pandas</w:t>
      </w:r>
    </w:p>
    <w:p>
      <w:pPr>
        <w:pStyle w:val="Heading1"/>
      </w:pPr>
      <w:r>
        <w:t>Prompt Design for Mistral</w:t>
      </w:r>
    </w:p>
    <w:p>
      <w:pPr>
        <w:pStyle w:val="ListBullet"/>
      </w:pPr>
      <w:r>
        <w:t>Requirement: {requirement}</w:t>
      </w:r>
    </w:p>
    <w:p>
      <w:pPr>
        <w:pStyle w:val="ListBullet"/>
      </w:pPr>
      <w:r>
        <w:t>Test Description: {description}</w:t>
      </w:r>
    </w:p>
    <w:p>
      <w:pPr>
        <w:pStyle w:val="ListBullet"/>
      </w:pPr>
      <w:r>
        <w:t>Precondition: {precondition}</w:t>
      </w:r>
    </w:p>
    <w:p>
      <w:pPr>
        <w:pStyle w:val="ListBullet"/>
      </w:pPr>
      <w:r>
        <w:t>Action: {action}</w:t>
      </w:r>
    </w:p>
    <w:p>
      <w:pPr>
        <w:pStyle w:val="ListBullet"/>
      </w:pPr>
      <w:r>
        <w:t>→ Prompted to generate: BCM Expected Output</w:t>
      </w:r>
    </w:p>
    <w:p>
      <w:pPr>
        <w:pStyle w:val="Heading1"/>
      </w:pPr>
      <w:r>
        <w:t>Excel Output Sample</w:t>
      </w:r>
    </w:p>
    <w:p>
      <w:pPr>
        <w:pStyle w:val="ListBullet"/>
      </w:pPr>
      <w:r>
        <w:t>| Req ID | Desc | Action | BCM Output |</w:t>
      </w:r>
    </w:p>
    <w:p>
      <w:pPr>
        <w:pStyle w:val="ListBullet"/>
      </w:pPr>
      <w:r>
        <w:t>|--------|------|--------|-------------|</w:t>
      </w:r>
    </w:p>
    <w:p>
      <w:pPr>
        <w:pStyle w:val="ListBullet"/>
      </w:pPr>
      <w:r>
        <w:t>| WPR_001| Wiper On | Switch ON | Motor spins...</w:t>
      </w:r>
    </w:p>
    <w:p>
      <w:pPr>
        <w:pStyle w:val="Heading1"/>
      </w:pPr>
      <w:r>
        <w:t>Future Improvements</w:t>
      </w:r>
    </w:p>
    <w:p>
      <w:pPr>
        <w:pStyle w:val="ListBullet"/>
      </w:pPr>
      <w:r>
        <w:t>Use RAG to improve context.</w:t>
      </w:r>
    </w:p>
    <w:p>
      <w:pPr>
        <w:pStyle w:val="ListBullet"/>
      </w:pPr>
      <w:r>
        <w:t>Enable PDF or scanned file input with OCR.</w:t>
      </w:r>
    </w:p>
    <w:p>
      <w:pPr>
        <w:pStyle w:val="ListBullet"/>
      </w:pPr>
      <w:r>
        <w:t>Add GUI interface for ease of use.</w:t>
      </w:r>
    </w:p>
    <w:p>
      <w:pPr>
        <w:pStyle w:val="Heading1"/>
      </w:pPr>
      <w:r>
        <w:t>Conclusion</w:t>
      </w:r>
    </w:p>
    <w:p>
      <w:pPr>
        <w:pStyle w:val="ListBullet"/>
      </w:pPr>
      <w:r>
        <w:t>Automated test case generation using LLM.</w:t>
      </w:r>
    </w:p>
    <w:p>
      <w:pPr>
        <w:pStyle w:val="ListBullet"/>
      </w:pPr>
      <w:r>
        <w:t>Saves manual effort and ensures consistency.</w:t>
      </w:r>
    </w:p>
    <w:p>
      <w:pPr>
        <w:pStyle w:val="ListBullet"/>
      </w:pPr>
      <w:r>
        <w:t>Applicable in real-world automotive domains.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